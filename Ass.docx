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Name: Varad Rane</w:t>
      </w:r>
    </w:p>
    <w:p>
      <w:r>
        <w:rPr>
          <w:b/>
        </w:rPr>
        <w:t>PRN: 123B1F117</w:t>
      </w:r>
    </w:p>
    <w:p/>
    <w:p>
      <w:r>
        <w:rPr>
          <w:b/>
        </w:rPr>
        <w:t xml:space="preserve">Code: </w:t>
      </w:r>
    </w:p>
    <w:p>
      <w:r>
        <w:t>class Patient:</w:t>
        <w:br/>
      </w:r>
    </w:p>
    <w:p>
      <w:r>
        <w:t xml:space="preserve">    def __init__(self, name, condition):</w:t>
        <w:br/>
      </w:r>
    </w:p>
    <w:p>
      <w:r>
        <w:t xml:space="preserve">        self.name = name</w:t>
        <w:br/>
      </w:r>
    </w:p>
    <w:p>
      <w:r>
        <w:t xml:space="preserve">        self.condition = condition</w:t>
        <w:br/>
      </w:r>
    </w:p>
    <w:p>
      <w:r>
        <w:t xml:space="preserve">        self.next = None</w:t>
        <w:br/>
      </w:r>
    </w:p>
    <w:p>
      <w:r>
        <w:br/>
      </w:r>
    </w:p>
    <w:p>
      <w:r>
        <w:t>class EmergencyRoomQueue:</w:t>
        <w:br/>
      </w:r>
    </w:p>
    <w:p>
      <w:r>
        <w:t xml:space="preserve">    def __init__(self):</w:t>
        <w:br/>
      </w:r>
    </w:p>
    <w:p>
      <w:r>
        <w:t xml:space="preserve">        self.head = None</w:t>
        <w:br/>
      </w:r>
    </w:p>
    <w:p>
      <w:r>
        <w:t xml:space="preserve">        self.tail = None</w:t>
        <w:br/>
      </w:r>
    </w:p>
    <w:p>
      <w:r>
        <w:br/>
      </w:r>
    </w:p>
    <w:p>
      <w:r>
        <w:t xml:space="preserve">    def is_empty(self):</w:t>
        <w:br/>
      </w:r>
    </w:p>
    <w:p>
      <w:r>
        <w:t xml:space="preserve">        return self.head is None</w:t>
        <w:br/>
      </w:r>
    </w:p>
    <w:p>
      <w:r>
        <w:br/>
      </w:r>
    </w:p>
    <w:p>
      <w:r>
        <w:t xml:space="preserve">    def add_patient(self, name, condition):</w:t>
        <w:br/>
      </w:r>
    </w:p>
    <w:p>
      <w:r>
        <w:t xml:space="preserve">        new_patient = Patient(name, condition)</w:t>
        <w:br/>
      </w:r>
    </w:p>
    <w:p>
      <w:r>
        <w:t xml:space="preserve">        if self.is_empty():</w:t>
        <w:br/>
      </w:r>
    </w:p>
    <w:p>
      <w:r>
        <w:t xml:space="preserve">            self.head = self.tail = new_patient</w:t>
        <w:br/>
      </w:r>
    </w:p>
    <w:p>
      <w:r>
        <w:t xml:space="preserve">        else:</w:t>
        <w:br/>
      </w:r>
    </w:p>
    <w:p>
      <w:r>
        <w:t xml:space="preserve">            self.tail.next = new_patient</w:t>
        <w:br/>
      </w:r>
    </w:p>
    <w:p>
      <w:r>
        <w:t xml:space="preserve">            self.tail = new_patient</w:t>
        <w:br/>
      </w:r>
    </w:p>
    <w:p>
      <w:r>
        <w:t xml:space="preserve">        print(f"Patient {name} added to the queue with condition: {condition}.")</w:t>
        <w:br/>
      </w:r>
    </w:p>
    <w:p>
      <w:r>
        <w:br/>
      </w:r>
    </w:p>
    <w:p>
      <w:r>
        <w:t xml:space="preserve">    def remove_patient(self):</w:t>
        <w:br/>
      </w:r>
    </w:p>
    <w:p>
      <w:r>
        <w:t xml:space="preserve">        if self.is_empty():</w:t>
        <w:br/>
      </w:r>
    </w:p>
    <w:p>
      <w:r>
        <w:t xml:space="preserve">            print("No patients in the queue.")</w:t>
        <w:br/>
      </w:r>
    </w:p>
    <w:p>
      <w:r>
        <w:t xml:space="preserve">            return None</w:t>
        <w:br/>
      </w:r>
    </w:p>
    <w:p>
      <w:r>
        <w:t xml:space="preserve">        removed_patient = self.head</w:t>
        <w:br/>
      </w:r>
    </w:p>
    <w:p>
      <w:r>
        <w:t xml:space="preserve">        self.head = self.head.next</w:t>
        <w:br/>
      </w:r>
    </w:p>
    <w:p>
      <w:r>
        <w:t xml:space="preserve">        if self.head is None:</w:t>
        <w:br/>
      </w:r>
    </w:p>
    <w:p>
      <w:r>
        <w:t xml:space="preserve">            self.tail = None</w:t>
        <w:br/>
      </w:r>
    </w:p>
    <w:p>
      <w:r>
        <w:t xml:space="preserve">        print(f"Patient {removed_patient.name} removed from the queue.")</w:t>
        <w:br/>
      </w:r>
    </w:p>
    <w:p>
      <w:r>
        <w:t xml:space="preserve">        return removed_patient</w:t>
        <w:br/>
      </w:r>
    </w:p>
    <w:p>
      <w:r>
        <w:br/>
      </w:r>
    </w:p>
    <w:p>
      <w:r>
        <w:t xml:space="preserve">    def move_patient_up(self, name):</w:t>
        <w:br/>
      </w:r>
    </w:p>
    <w:p>
      <w:r>
        <w:t xml:space="preserve">        if self.is_empty():</w:t>
        <w:br/>
      </w:r>
    </w:p>
    <w:p>
      <w:r>
        <w:t xml:space="preserve">            print("No patients in the queue.")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# If the patient to move is the first one</w:t>
        <w:br/>
      </w:r>
    </w:p>
    <w:p>
      <w:r>
        <w:t xml:space="preserve">        if self.head.name == name:</w:t>
        <w:br/>
      </w:r>
    </w:p>
    <w:p>
      <w:r>
        <w:t xml:space="preserve">            print(f"Patient {name} is already at the front of the queue.")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prev = None</w:t>
        <w:br/>
      </w:r>
    </w:p>
    <w:p>
      <w:r>
        <w:t xml:space="preserve">        current = self.head</w:t>
        <w:br/>
      </w:r>
    </w:p>
    <w:p>
      <w:r>
        <w:t xml:space="preserve">        while current and current.name != name:</w:t>
        <w:br/>
      </w:r>
    </w:p>
    <w:p>
      <w:r>
        <w:t xml:space="preserve">            prev = current</w:t>
        <w:br/>
      </w:r>
    </w:p>
    <w:p>
      <w:r>
        <w:t xml:space="preserve">            current = current.next</w:t>
        <w:br/>
      </w:r>
    </w:p>
    <w:p>
      <w:r>
        <w:br/>
      </w:r>
    </w:p>
    <w:p>
      <w:r>
        <w:t xml:space="preserve">        if current is None:</w:t>
        <w:br/>
      </w:r>
    </w:p>
    <w:p>
      <w:r>
        <w:t xml:space="preserve">            print(f"Patient {name} not found in the queue.")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if prev:</w:t>
        <w:br/>
      </w:r>
    </w:p>
    <w:p>
      <w:r>
        <w:t xml:space="preserve">            prev.next = current.next</w:t>
        <w:br/>
      </w:r>
    </w:p>
    <w:p>
      <w:r>
        <w:t xml:space="preserve">            if current == self.tail:</w:t>
        <w:br/>
      </w:r>
    </w:p>
    <w:p>
      <w:r>
        <w:t xml:space="preserve">                self.tail = prev</w:t>
        <w:br/>
      </w:r>
    </w:p>
    <w:p>
      <w:r>
        <w:t xml:space="preserve">            current.next = self.head</w:t>
        <w:br/>
      </w:r>
    </w:p>
    <w:p>
      <w:r>
        <w:t xml:space="preserve">            self.head = current</w:t>
        <w:br/>
      </w:r>
    </w:p>
    <w:p>
      <w:r>
        <w:t xml:space="preserve">            print(f"Patient {name} moved to the front of the queue.")</w:t>
        <w:br/>
      </w:r>
    </w:p>
    <w:p>
      <w:r>
        <w:br/>
      </w:r>
    </w:p>
    <w:p>
      <w:r>
        <w:t xml:space="preserve">    def search_patient(self, name):</w:t>
        <w:br/>
      </w:r>
    </w:p>
    <w:p>
      <w:r>
        <w:t xml:space="preserve">        current = self.head</w:t>
        <w:br/>
      </w:r>
    </w:p>
    <w:p>
      <w:r>
        <w:t xml:space="preserve">        while current:</w:t>
        <w:br/>
      </w:r>
    </w:p>
    <w:p>
      <w:r>
        <w:t xml:space="preserve">            if current.name == name:</w:t>
        <w:br/>
      </w:r>
    </w:p>
    <w:p>
      <w:r>
        <w:t xml:space="preserve">                print(f"Patient {name} found with condition: {current.condition}.")</w:t>
        <w:br/>
      </w:r>
    </w:p>
    <w:p>
      <w:r>
        <w:t xml:space="preserve">                return current</w:t>
        <w:br/>
      </w:r>
    </w:p>
    <w:p>
      <w:r>
        <w:t xml:space="preserve">            current = current.next</w:t>
        <w:br/>
      </w:r>
    </w:p>
    <w:p>
      <w:r>
        <w:t xml:space="preserve">        print(f"Patient {name} not found in the queue.")</w:t>
        <w:br/>
      </w:r>
    </w:p>
    <w:p>
      <w:r>
        <w:t xml:space="preserve">        return None</w:t>
        <w:br/>
      </w:r>
    </w:p>
    <w:p>
      <w:r>
        <w:br/>
      </w:r>
    </w:p>
    <w:p>
      <w:r>
        <w:t xml:space="preserve">    def update_patient_info(self, name, new_condition):</w:t>
        <w:br/>
      </w:r>
    </w:p>
    <w:p>
      <w:r>
        <w:t xml:space="preserve">        patient = self.search_patient(name)</w:t>
        <w:br/>
      </w:r>
    </w:p>
    <w:p>
      <w:r>
        <w:t xml:space="preserve">        if patient:</w:t>
        <w:br/>
      </w:r>
    </w:p>
    <w:p>
      <w:r>
        <w:t xml:space="preserve">            patient.condition = new_condition</w:t>
        <w:br/>
      </w:r>
    </w:p>
    <w:p>
      <w:r>
        <w:t xml:space="preserve">            print(f"Patient {name}'s condition updated to: {new_condition}.")</w:t>
        <w:br/>
      </w:r>
    </w:p>
    <w:p>
      <w:r>
        <w:br/>
      </w:r>
    </w:p>
    <w:p>
      <w:r>
        <w:t xml:space="preserve">    def display_queue(self):</w:t>
        <w:br/>
      </w:r>
    </w:p>
    <w:p>
      <w:r>
        <w:t xml:space="preserve">        if self.is_empty():</w:t>
        <w:br/>
      </w:r>
    </w:p>
    <w:p>
      <w:r>
        <w:t xml:space="preserve">            print("The queue is empty.")</w:t>
        <w:br/>
      </w:r>
    </w:p>
    <w:p>
      <w:r>
        <w:t xml:space="preserve">            return</w:t>
        <w:br/>
      </w:r>
    </w:p>
    <w:p>
      <w:r>
        <w:br/>
      </w:r>
    </w:p>
    <w:p>
      <w:r>
        <w:t xml:space="preserve">        current = self.head</w:t>
        <w:br/>
      </w:r>
    </w:p>
    <w:p>
      <w:r>
        <w:t xml:space="preserve">        print("Current queue:")</w:t>
        <w:br/>
      </w:r>
    </w:p>
    <w:p>
      <w:r>
        <w:t xml:space="preserve">        while current:</w:t>
        <w:br/>
      </w:r>
    </w:p>
    <w:p>
      <w:r>
        <w:t xml:space="preserve">            print(f"Patient Name: {current.name}, Condition: {current.condition}")</w:t>
        <w:br/>
      </w:r>
    </w:p>
    <w:p>
      <w:r>
        <w:t xml:space="preserve">            current = current.next</w:t>
        <w:br/>
      </w:r>
    </w:p>
    <w:p>
      <w:r>
        <w:rPr>
          <w:b/>
        </w:rPr>
        <w:t>Output:</w:t>
      </w:r>
    </w:p>
    <w:p>
      <w:r>
        <w:drawing>
          <wp:inline xmlns:a="http://schemas.openxmlformats.org/drawingml/2006/main" xmlns:pic="http://schemas.openxmlformats.org/drawingml/2006/picture">
            <wp:extent cx="5082540" cy="30022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_FflBpG32Y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869180" cy="2613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_H6ccIKBmt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6136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