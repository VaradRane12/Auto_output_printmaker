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Name: Varad Rane</w:t>
      </w:r>
      <w:r>
        <w:rPr>
          <w:b/>
        </w:rPr>
        <w:t>PRN: 123B1F117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